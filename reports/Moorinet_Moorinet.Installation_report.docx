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Moorinet.Installation</w:t>
      </w:r>
    </w:p>
    <w:p>
      <w:r>
        <w:t>📊 Общее количество токенов: 5032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