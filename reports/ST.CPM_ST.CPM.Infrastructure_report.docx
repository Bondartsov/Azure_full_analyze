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Отчёт по проекту: ST.CPM</w:t>
      </w:r>
    </w:p>
    <w:p>
      <w:r>
        <w:t>📂 Репозиторий: ST.CPM.Infrastructure</w:t>
      </w:r>
    </w:p>
    <w:p>
      <w:r>
        <w:t>📊 Общее количество токенов: 10468</w:t>
      </w:r>
    </w:p>
    <w:p>
      <w:r>
        <w:t>🔢 Общее количество коммитов: []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