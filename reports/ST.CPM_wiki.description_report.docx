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wiki.description</w:t>
      </w:r>
    </w:p>
    <w:p>
      <w:r>
        <w:t>📊 Общее количество токенов: 13175620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