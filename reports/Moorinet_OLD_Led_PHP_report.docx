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OLD_Led_PHP</w:t>
      </w:r>
    </w:p>
    <w:p>
      <w:r>
        <w:t>📊 Общее количество токенов: 7158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