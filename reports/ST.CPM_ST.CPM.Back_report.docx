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ST.CPM</w:t>
      </w:r>
    </w:p>
    <w:p>
      <w:r>
        <w:t>📂 Репозиторий: ST.CPM.Back</w:t>
      </w:r>
    </w:p>
    <w:p>
      <w:r>
        <w:t>📊 Общее количество токенов: 4298814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