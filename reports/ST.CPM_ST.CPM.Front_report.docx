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ST.CPM.Front</w:t>
      </w:r>
    </w:p>
    <w:p>
      <w:r>
        <w:t>📊 Общее количество токенов: 3968609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