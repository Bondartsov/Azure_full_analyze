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Moorinet</w:t>
      </w:r>
    </w:p>
    <w:p>
      <w:r>
        <w:t>📂 Репозиторий: Moorinet.Video.Camera</w:t>
      </w:r>
    </w:p>
    <w:p>
      <w:r>
        <w:t>📊 Общее количество токенов: 9868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