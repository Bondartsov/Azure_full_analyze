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Moorinet.Distancemeter.Utils</w:t>
      </w:r>
    </w:p>
    <w:p>
      <w:r>
        <w:t>📊 Общее количество токенов: 30892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