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Вспомогательные инструменты</w:t>
      </w:r>
    </w:p>
    <w:p>
      <w:r>
        <w:t>📂 Репозиторий: IntellectApps</w:t>
      </w:r>
    </w:p>
    <w:p>
      <w:r>
        <w:t>📊 Общее количество токенов: 54519871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