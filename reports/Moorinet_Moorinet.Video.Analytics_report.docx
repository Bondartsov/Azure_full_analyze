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Moorinet.Video.Analytics</w:t>
      </w:r>
    </w:p>
    <w:p>
      <w:r>
        <w:t>📊 Общее количество токенов: 185379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