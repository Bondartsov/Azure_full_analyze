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Pilot</w:t>
      </w:r>
    </w:p>
    <w:p>
      <w:pPr>
        <w:pStyle w:val="Heading2"/>
      </w:pPr>
      <w:r>
        <w:t>📌 Репозиторий: Pilot_front</w:t>
      </w:r>
    </w:p>
    <w:p>
      <w:r>
        <w:t>🔢 Общее количество токенов: 260060</w:t>
      </w:r>
    </w:p>
    <w:p>
      <w:r>
        <w:t>📜 Общее количество коммитов: 0</w:t>
      </w:r>
    </w:p>
    <w:p>
      <w:pPr>
        <w:pStyle w:val="Heading3"/>
      </w:pPr>
      <w:r>
        <w:t>🏆 Топ-5 авторов: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