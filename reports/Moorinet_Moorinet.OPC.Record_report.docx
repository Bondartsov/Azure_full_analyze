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Moorinet</w:t>
      </w:r>
    </w:p>
    <w:p>
      <w:r>
        <w:t>📂 Репозиторий: Moorinet.OPC.Record</w:t>
      </w:r>
    </w:p>
    <w:p>
      <w:r>
        <w:t>📊 Общее количество токенов: 43364031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